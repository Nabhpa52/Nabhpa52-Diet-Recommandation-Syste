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60E9D" w14:textId="77777777" w:rsidR="00451AFA" w:rsidRDefault="00000000">
      <w:pPr>
        <w:pStyle w:val="Title"/>
      </w:pPr>
      <w:r>
        <w:t>Software, Hardware Requirements, and Dependencies</w:t>
      </w:r>
    </w:p>
    <w:p w14:paraId="218BA389" w14:textId="77777777" w:rsidR="00451AFA" w:rsidRDefault="00000000">
      <w:pPr>
        <w:pStyle w:val="Heading1"/>
      </w:pPr>
      <w:r>
        <w:t>Software Requirements</w:t>
      </w:r>
    </w:p>
    <w:p w14:paraId="050D740C" w14:textId="77777777" w:rsidR="00451AFA" w:rsidRDefault="00000000">
      <w:r>
        <w:t>- Operating System: Windows 10/11, Linux, or macOS</w:t>
      </w:r>
      <w:r>
        <w:br/>
        <w:t>- Python: Version 3.7 or higher</w:t>
      </w:r>
      <w:r>
        <w:br/>
        <w:t>- Web Browser: Google Chrome, Firefox, or any modern browser</w:t>
      </w:r>
      <w:r>
        <w:br/>
        <w:t>- Code Editor (optional): VS Code, PyCharm, or any preferred editor</w:t>
      </w:r>
    </w:p>
    <w:p w14:paraId="7029A974" w14:textId="77777777" w:rsidR="00451AFA" w:rsidRDefault="00000000">
      <w:pPr>
        <w:pStyle w:val="Heading1"/>
      </w:pPr>
      <w:r>
        <w:t>Hardware Requirements</w:t>
      </w:r>
    </w:p>
    <w:p w14:paraId="0956B0B8" w14:textId="77777777" w:rsidR="00451AFA" w:rsidRDefault="00000000">
      <w:r>
        <w:t>- Processor: Intel i3 or equivalent (minimum), i5/i7 recommended</w:t>
      </w:r>
      <w:r>
        <w:br/>
        <w:t>- RAM: Minimum 4 GB, 8 GB recommended for smooth performance</w:t>
      </w:r>
      <w:r>
        <w:br/>
        <w:t>- Storage: At least 500 MB free space for project files and dependencies</w:t>
      </w:r>
      <w:r>
        <w:br/>
        <w:t>- Internet: Required for downloading dependencies and updates</w:t>
      </w:r>
    </w:p>
    <w:p w14:paraId="5DC633C5" w14:textId="77777777" w:rsidR="00451AFA" w:rsidRDefault="00000000">
      <w:pPr>
        <w:pStyle w:val="Heading1"/>
      </w:pPr>
      <w:r>
        <w:t>Python Libraries and Dependencies</w:t>
      </w:r>
    </w:p>
    <w:p w14:paraId="17BCFDDC" w14:textId="77777777" w:rsidR="00451AFA" w:rsidRDefault="00000000">
      <w:r>
        <w:t>The following libraries are required for the Diet Recommendation System:</w:t>
      </w:r>
    </w:p>
    <w:p w14:paraId="4863ACF9" w14:textId="7E62D9BD" w:rsidR="00451AFA" w:rsidRDefault="00000000">
      <w:r>
        <w:t xml:space="preserve">- </w:t>
      </w:r>
      <w:proofErr w:type="spellStart"/>
      <w:r w:rsidR="00B609B9">
        <w:t>Streamlit</w:t>
      </w:r>
      <w:proofErr w:type="spellEnd"/>
      <w:r>
        <w:t>: For web application development</w:t>
      </w:r>
      <w:r>
        <w:br/>
        <w:t>- Pandas: For data manipulation and analysis</w:t>
      </w:r>
      <w:r>
        <w:br/>
        <w:t xml:space="preserve">- </w:t>
      </w:r>
      <w:proofErr w:type="spellStart"/>
      <w:r>
        <w:t>Numpy</w:t>
      </w:r>
      <w:proofErr w:type="spellEnd"/>
      <w:r>
        <w:t>: For numerical operations</w:t>
      </w:r>
      <w:r>
        <w:br/>
        <w:t>- Scikit-learn: For loading and using the machine learning model</w:t>
      </w:r>
      <w:r>
        <w:br/>
        <w:t>- Pickle: To load the pre-trained ML model</w:t>
      </w:r>
      <w:r>
        <w:br/>
        <w:t>- Matplotlib/Seaborn (Optional): For data visualization during development</w:t>
      </w:r>
    </w:p>
    <w:p w14:paraId="32EFB44F" w14:textId="77777777" w:rsidR="00451AFA" w:rsidRDefault="00000000">
      <w:pPr>
        <w:pStyle w:val="Heading1"/>
      </w:pPr>
      <w:r>
        <w:t>Additional Notes</w:t>
      </w:r>
    </w:p>
    <w:p w14:paraId="30E50B19" w14:textId="77777777" w:rsidR="00451AFA" w:rsidRDefault="00000000">
      <w:r>
        <w:t>Make sure Python and pip are installed and configured correctly in your environment. All required libraries can be installed using the provided 'requirements.txt' file with the command:</w:t>
      </w:r>
      <w:r>
        <w:br/>
      </w:r>
      <w:r>
        <w:br/>
        <w:t>pip install -r requirements.txt</w:t>
      </w:r>
      <w:r>
        <w:br/>
      </w:r>
      <w:r>
        <w:br/>
        <w:t>It's recommended to use a virtual environment to avoid conflicts with other Python projects.</w:t>
      </w:r>
    </w:p>
    <w:sectPr w:rsidR="00451A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1167447">
    <w:abstractNumId w:val="8"/>
  </w:num>
  <w:num w:numId="2" w16cid:durableId="1226448195">
    <w:abstractNumId w:val="6"/>
  </w:num>
  <w:num w:numId="3" w16cid:durableId="1272323565">
    <w:abstractNumId w:val="5"/>
  </w:num>
  <w:num w:numId="4" w16cid:durableId="842403267">
    <w:abstractNumId w:val="4"/>
  </w:num>
  <w:num w:numId="5" w16cid:durableId="2073262554">
    <w:abstractNumId w:val="7"/>
  </w:num>
  <w:num w:numId="6" w16cid:durableId="630481199">
    <w:abstractNumId w:val="3"/>
  </w:num>
  <w:num w:numId="7" w16cid:durableId="267935984">
    <w:abstractNumId w:val="2"/>
  </w:num>
  <w:num w:numId="8" w16cid:durableId="1281448619">
    <w:abstractNumId w:val="1"/>
  </w:num>
  <w:num w:numId="9" w16cid:durableId="1431966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1AFA"/>
    <w:rsid w:val="005D4DD9"/>
    <w:rsid w:val="00AA1D8D"/>
    <w:rsid w:val="00B47730"/>
    <w:rsid w:val="00B609B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E0F8C0"/>
  <w14:defaultImageDpi w14:val="300"/>
  <w15:docId w15:val="{FB54398F-1080-47F2-9893-3FEF45059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Akhilesh Pandey</cp:lastModifiedBy>
  <cp:revision>3</cp:revision>
  <dcterms:created xsi:type="dcterms:W3CDTF">2013-12-23T23:15:00Z</dcterms:created>
  <dcterms:modified xsi:type="dcterms:W3CDTF">2025-05-22T10:29:00Z</dcterms:modified>
  <cp:category/>
</cp:coreProperties>
</file>